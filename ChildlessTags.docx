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Childless Report</w:t>
      </w:r>
    </w:p>
    <w:p>
      <w:r>
        <w:rPr>
          <w:b/>
        </w:rPr>
        <w:t xml:space="preserve">These are the childless tags that were found in the documents: </w:t>
      </w:r>
    </w:p>
    <w:p>
      <w:r>
        <w:t>PUMP:HRD:0000</w:t>
      </w:r>
    </w:p>
    <w:p>
      <w:r>
        <w:t>PUMP:HRS:3340</w:t>
      </w:r>
    </w:p>
    <w:p>
      <w:r>
        <w:t>PUMP:HTR:100</w:t>
      </w:r>
    </w:p>
    <w:p>
      <w:r>
        <w:t>PUMP:HTR:1100</w:t>
      </w:r>
    </w:p>
    <w:p>
      <w:r>
        <w:t>PUMP:HTR:1200</w:t>
      </w:r>
    </w:p>
    <w:p>
      <w:r>
        <w:t>PUMP:HTR:1300</w:t>
      </w:r>
    </w:p>
    <w:p>
      <w:r>
        <w:t>PUMP:HTR:1400</w:t>
      </w:r>
    </w:p>
    <w:p>
      <w:r>
        <w:t>PUMP:HTR:1500</w:t>
      </w:r>
    </w:p>
    <w:p>
      <w:r>
        <w:t>PUMP:HTR:300</w:t>
      </w:r>
    </w:p>
    <w:p>
      <w:r>
        <w:t>PUMP:HTR:400</w:t>
      </w:r>
    </w:p>
    <w:p>
      <w:r>
        <w:t>PUMP:HTR:500</w:t>
      </w:r>
    </w:p>
    <w:p>
      <w:r>
        <w:t>PUMP:INS:100</w:t>
      </w:r>
    </w:p>
    <w:p>
      <w:r>
        <w:t>PUMP:INS:110</w:t>
      </w:r>
    </w:p>
    <w:p>
      <w:r>
        <w:t>PUMP:INS:120</w:t>
      </w:r>
    </w:p>
    <w:p>
      <w:r>
        <w:t>PUMP:INS:130</w:t>
      </w:r>
    </w:p>
    <w:p>
      <w:r>
        <w:t>PUMP:INS:140</w:t>
      </w:r>
    </w:p>
    <w:p>
      <w:r>
        <w:t>PUMP:INS:150</w:t>
      </w:r>
    </w:p>
    <w:p>
      <w:r>
        <w:t>PUMP:INS:160</w:t>
      </w:r>
    </w:p>
    <w:p>
      <w:r>
        <w:t>PUMP:INS:170</w:t>
      </w:r>
    </w:p>
    <w:p>
      <w:r>
        <w:t>PUMP:INS:180</w:t>
      </w:r>
    </w:p>
    <w:p>
      <w:r>
        <w:t>PUMP:INS:190</w:t>
      </w:r>
    </w:p>
    <w:p>
      <w:r>
        <w:t>PUMP:INS:200</w:t>
      </w:r>
    </w:p>
    <w:p>
      <w:r>
        <w:t>PUMP:INS:210</w:t>
      </w:r>
    </w:p>
    <w:p>
      <w:r>
        <w:t>PUMP:INS:220</w:t>
      </w:r>
    </w:p>
    <w:p>
      <w:r>
        <w:t>PUMP:PRS:2</w:t>
      </w:r>
    </w:p>
    <w:p>
      <w:r>
        <w:t>PUMP:PRS:3340</w:t>
      </w:r>
    </w:p>
    <w:p>
      <w:r>
        <w:t>PUMP:SDS:10</w:t>
      </w:r>
    </w:p>
    <w:p>
      <w:r>
        <w:t>PUMP:SDS:20</w:t>
      </w:r>
    </w:p>
    <w:p>
      <w:r>
        <w:t>PUMP:SDS:30</w:t>
      </w:r>
    </w:p>
    <w:p>
      <w:r>
        <w:t>PUMP:SDS:40</w:t>
      </w:r>
    </w:p>
    <w:p>
      <w:r>
        <w:t>PUMP:SDS:50</w:t>
      </w:r>
    </w:p>
    <w:p>
      <w:r>
        <w:t>PUMP:SDS:60</w:t>
      </w:r>
    </w:p>
    <w:p>
      <w:r>
        <w:t>PUMP:SDS:70</w:t>
      </w:r>
    </w:p>
    <w:p>
      <w:r>
        <w:t>PUMP:SVATR:100</w:t>
      </w:r>
    </w:p>
    <w:p>
      <w:r>
        <w:t>PUMP:SVATR:200</w:t>
      </w:r>
    </w:p>
    <w:p>
      <w:r>
        <w:t>PUMP:SVATR:300</w:t>
      </w:r>
    </w:p>
    <w:p>
      <w:r>
        <w:t>PUMP:SVATR:400</w:t>
      </w:r>
    </w:p>
    <w:p>
      <w:r>
        <w:t>PUMP:SVATR:500</w:t>
      </w:r>
    </w:p>
    <w:p>
      <w:r>
        <w:t>PUMP:UT:100</w:t>
      </w:r>
    </w:p>
    <w:p>
      <w:r>
        <w:t>PUMP:UT:110</w:t>
      </w:r>
    </w:p>
    <w:p>
      <w:r>
        <w:t>PUMP:UT:120</w:t>
      </w:r>
    </w:p>
    <w:p>
      <w:r>
        <w:t>PUMP:UT:130</w:t>
      </w:r>
    </w:p>
    <w:p>
      <w:r>
        <w:t>PUMP:UT:140</w:t>
      </w:r>
    </w:p>
    <w:p>
      <w:r>
        <w:t>PUMP:UT:150</w:t>
      </w:r>
    </w:p>
    <w:p>
      <w:r>
        <w:t>PUMP:UT:160</w:t>
      </w:r>
    </w:p>
    <w:p>
      <w:r>
        <w:t>PUMP:UT:170</w:t>
      </w:r>
    </w:p>
    <w:p>
      <w:r>
        <w:t>PUMP:UT:180</w:t>
      </w:r>
    </w:p>
    <w:p>
      <w:r>
        <w:t>PUMP:UT:190</w:t>
      </w:r>
    </w:p>
    <w:p>
      <w:r>
        <w:t>PUMP:UT:200</w:t>
      </w:r>
    </w:p>
    <w:p>
      <w:r>
        <w:t>PUMP:UT:210</w:t>
      </w:r>
    </w:p>
    <w:p>
      <w:r>
        <w:t>PUMP:UT:220</w:t>
      </w:r>
    </w:p>
    <w:p>
      <w:r>
        <w:t>PUMPHTR:200</w:t>
      </w:r>
    </w:p>
    <w:p>
      <w:r>
        <w:t>PUMP:HRD:0000</w:t>
      </w:r>
    </w:p>
    <w:p>
      <w:r>
        <w:t>PUMP:HRS:3340</w:t>
      </w:r>
    </w:p>
    <w:p>
      <w:r>
        <w:t>PUMP:HTR:100</w:t>
      </w:r>
    </w:p>
    <w:p>
      <w:r>
        <w:t>PUMP:HTR:1100</w:t>
      </w:r>
    </w:p>
    <w:p>
      <w:r>
        <w:t>PUMP:HTR:1200</w:t>
      </w:r>
    </w:p>
    <w:p>
      <w:r>
        <w:t>PUMP:HTR:1300</w:t>
      </w:r>
    </w:p>
    <w:p>
      <w:r>
        <w:t>PUMP:HTR:1400</w:t>
      </w:r>
    </w:p>
    <w:p>
      <w:r>
        <w:t>PUMP:HTR:1500</w:t>
      </w:r>
    </w:p>
    <w:p>
      <w:r>
        <w:t>PUMP:HTR:300</w:t>
      </w:r>
    </w:p>
    <w:p>
      <w:r>
        <w:t>PUMP:HTR:400</w:t>
      </w:r>
    </w:p>
    <w:p>
      <w:r>
        <w:t>PUMP:HTR:500</w:t>
      </w:r>
    </w:p>
    <w:p>
      <w:r>
        <w:t>PUMP:INS:100</w:t>
      </w:r>
    </w:p>
    <w:p>
      <w:r>
        <w:t>PUMP:INS:110</w:t>
      </w:r>
    </w:p>
    <w:p>
      <w:r>
        <w:t>PUMP:INS:120</w:t>
      </w:r>
    </w:p>
    <w:p>
      <w:r>
        <w:t>PUMP:INS:130</w:t>
      </w:r>
    </w:p>
    <w:p>
      <w:r>
        <w:t>PUMP:INS:140</w:t>
      </w:r>
    </w:p>
    <w:p>
      <w:r>
        <w:t>PUMP:INS:150</w:t>
      </w:r>
    </w:p>
    <w:p>
      <w:r>
        <w:t>PUMP:INS:160</w:t>
      </w:r>
    </w:p>
    <w:p>
      <w:r>
        <w:t>PUMP:INS:170</w:t>
      </w:r>
    </w:p>
    <w:p>
      <w:r>
        <w:t>PUMP:INS:180</w:t>
      </w:r>
    </w:p>
    <w:p>
      <w:r>
        <w:t>PUMP:INS:190</w:t>
      </w:r>
    </w:p>
    <w:p>
      <w:r>
        <w:t>PUMP:INS:200</w:t>
      </w:r>
    </w:p>
    <w:p>
      <w:r>
        <w:t>PUMP:INS:210</w:t>
      </w:r>
    </w:p>
    <w:p>
      <w:r>
        <w:t>PUMP:INS:220</w:t>
      </w:r>
    </w:p>
    <w:p>
      <w:r>
        <w:t>PUMP:PRS:2</w:t>
      </w:r>
    </w:p>
    <w:p>
      <w:r>
        <w:t>PUMP:PRS:3340</w:t>
      </w:r>
    </w:p>
    <w:p>
      <w:r>
        <w:t>PUMP:SDS:10</w:t>
      </w:r>
    </w:p>
    <w:p>
      <w:r>
        <w:t>PUMP:SDS:20</w:t>
      </w:r>
    </w:p>
    <w:p>
      <w:r>
        <w:t>PUMP:SDS:30</w:t>
      </w:r>
    </w:p>
    <w:p>
      <w:r>
        <w:t>PUMP:SDS:40</w:t>
      </w:r>
    </w:p>
    <w:p>
      <w:r>
        <w:t>PUMP:SDS:50</w:t>
      </w:r>
    </w:p>
    <w:p>
      <w:r>
        <w:t>PUMP:SDS:60</w:t>
      </w:r>
    </w:p>
    <w:p>
      <w:r>
        <w:t>PUMP:SDS:70</w:t>
      </w:r>
    </w:p>
    <w:p>
      <w:r>
        <w:t>PUMP:SVATR:100</w:t>
      </w:r>
    </w:p>
    <w:p>
      <w:r>
        <w:t>PUMP:SVATR:200</w:t>
      </w:r>
    </w:p>
    <w:p>
      <w:r>
        <w:t>PUMP:SVATR:300</w:t>
      </w:r>
    </w:p>
    <w:p>
      <w:r>
        <w:t>PUMP:SVATR:400</w:t>
      </w:r>
    </w:p>
    <w:p>
      <w:r>
        <w:t>PUMP:SVATR:500</w:t>
      </w:r>
    </w:p>
    <w:p>
      <w:r>
        <w:t>PUMP:UT:100</w:t>
      </w:r>
    </w:p>
    <w:p>
      <w:r>
        <w:t>PUMP:UT:110</w:t>
      </w:r>
    </w:p>
    <w:p>
      <w:r>
        <w:t>PUMP:UT:120</w:t>
      </w:r>
    </w:p>
    <w:p>
      <w:r>
        <w:t>PUMP:UT:130</w:t>
      </w:r>
    </w:p>
    <w:p>
      <w:r>
        <w:t>PUMP:UT:140</w:t>
      </w:r>
    </w:p>
    <w:p>
      <w:r>
        <w:t>PUMP:UT:150</w:t>
      </w:r>
    </w:p>
    <w:p>
      <w:r>
        <w:t>PUMP:UT:160</w:t>
      </w:r>
    </w:p>
    <w:p>
      <w:r>
        <w:t>PUMP:UT:170</w:t>
      </w:r>
    </w:p>
    <w:p>
      <w:r>
        <w:t>PUMP:UT:180</w:t>
      </w:r>
    </w:p>
    <w:p>
      <w:r>
        <w:t>PUMP:UT:190</w:t>
      </w:r>
    </w:p>
    <w:p>
      <w:r>
        <w:t>PUMP:UT:200</w:t>
      </w:r>
    </w:p>
    <w:p>
      <w:r>
        <w:t>PUMP:UT:210</w:t>
      </w:r>
    </w:p>
    <w:p>
      <w:r>
        <w:t>PUMP:UT:220</w:t>
      </w:r>
    </w:p>
    <w:p>
      <w:r>
        <w:t>PUMPHTR:200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